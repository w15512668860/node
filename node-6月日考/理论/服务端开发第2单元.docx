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B80jLw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CN" w:eastAsia="zh-CN"/>
        </w:rPr>
        <w:t>服务端</w:t>
      </w:r>
      <w:r>
        <w:rPr>
          <w:rFonts w:hint="eastAsia" w:eastAsia="Arial Unicode MS"/>
          <w:rtl w:val="0"/>
          <w:lang w:val="zh-TW" w:eastAsia="zh-TW"/>
        </w:rPr>
        <w:t>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TW" w:eastAsia="zh-TW"/>
        </w:rPr>
        <w:t>1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2"/>
        <w:tblW w:w="6114" w:type="dxa"/>
        <w:tblInd w:w="246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358" w:hanging="2358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  <w:bookmarkStart w:id="0" w:name="_GoBack"/>
      <w:bookmarkEnd w:id="0"/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500" w:lineRule="exact"/>
        <w:ind w:firstLine="0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rtl w:val="0"/>
          <w:lang w:val="zh-CN" w:eastAsia="zh-CN"/>
        </w:rPr>
        <w:t>无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把以下代码使用两种方法，依次输出0-9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var funcs = []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for (var i = 0; i &lt; 10; i++) {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 xml:space="preserve">  funcs.push(function () {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 xml:space="preserve">    console.log(i)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 xml:space="preserve">  })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}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funcs.forEach(function (func) {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 xml:space="preserve">  func(); //输出十个10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})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left="426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使用闭包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left="426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使用let</w:t>
      </w: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420" w:leftChars="0" w:firstLine="420" w:firstLineChars="200"/>
        <w:jc w:val="left"/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1.闭包的使用（30）</w:t>
      </w:r>
    </w:p>
    <w:p>
      <w:pPr>
        <w:pStyle w:val="8"/>
        <w:framePr w:w="0" w:wrap="auto" w:vAnchor="margin" w:hAnchor="text" w:yAlign="inline"/>
        <w:spacing w:line="500" w:lineRule="exact"/>
        <w:ind w:left="420" w:leftChars="0" w:firstLine="420" w:firstLineChars="200"/>
        <w:jc w:val="left"/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2.es6的使用（70）</w:t>
      </w:r>
    </w:p>
    <w:p>
      <w:pPr>
        <w:pStyle w:val="8"/>
        <w:framePr w:w="0" w:wrap="auto" w:vAnchor="margin" w:hAnchor="text" w:yAlign="inline"/>
        <w:spacing w:line="500" w:lineRule="exact"/>
        <w:jc w:val="left"/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</w:pPr>
    </w:p>
    <w:p>
      <w:pPr>
        <w:pStyle w:val="8"/>
        <w:framePr w:w="0" w:wrap="auto" w:vAnchor="margin" w:hAnchor="text" w:yAlign="inline"/>
        <w:spacing w:line="500" w:lineRule="exact"/>
        <w:ind w:left="825" w:firstLine="0"/>
        <w:jc w:val="left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CN" w:eastAsia="zh-CN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 </w:t>
      </w:r>
      <w:r>
        <w:rPr>
          <w:rFonts w:hint="eastAsia" w:ascii="Calibri" w:hAnsi="Calibri" w:eastAsia="Calibri" w:cs="Calibri"/>
          <w:rtl w:val="0"/>
          <w:lang w:val="zh-CN" w:eastAsia="zh-CN"/>
        </w:rPr>
        <w:t>数组</w:t>
      </w:r>
      <w:r>
        <w:rPr>
          <w:rFonts w:hint="eastAsia" w:ascii="Calibri" w:hAnsi="Calibri" w:eastAsia="Calibri" w:cs="Calibri"/>
          <w:rtl w:val="0"/>
          <w:lang w:val="en-US" w:eastAsia="zh-CN"/>
        </w:rPr>
        <w:t>去重</w:t>
      </w:r>
      <w:r>
        <w:rPr>
          <w:rFonts w:ascii="Calibri" w:hAnsi="Calibri" w:eastAsia="Calibri" w:cs="Calibri"/>
          <w:rtl w:val="0"/>
          <w:lang w:val="zh-CN" w:eastAsia="zh-CN"/>
        </w:rPr>
        <w:t>（20）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3. </w:t>
      </w:r>
      <w:r>
        <w:rPr>
          <w:rFonts w:ascii="Calibri" w:hAnsi="Calibri" w:eastAsia="Calibri" w:cs="Calibri"/>
          <w:rtl w:val="0"/>
          <w:lang w:val="zh-CN" w:eastAsia="zh-CN"/>
        </w:rPr>
        <w:t>合理编写函数，并且执行它</w:t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rtl w:val="0"/>
          <w:lang w:val="zh-CN" w:eastAsia="zh-CN"/>
        </w:rPr>
        <w:t>（60）</w:t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35AFC2"/>
    <w:multiLevelType w:val="singleLevel"/>
    <w:tmpl w:val="CE35AF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3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7D60E3D"/>
    <w:rsid w:val="08F9285F"/>
    <w:rsid w:val="12627D05"/>
    <w:rsid w:val="14F57D98"/>
    <w:rsid w:val="1E482777"/>
    <w:rsid w:val="6BF1668D"/>
    <w:rsid w:val="7FCC65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2018-09-26T08:43:00Z</dcterms:created>
  <dc:creator>Administrator</dc:creator>
  <cp:lastModifiedBy>ME佑</cp:lastModifiedBy>
  <dcterms:modified xsi:type="dcterms:W3CDTF">2019-02-12T09:44:50Z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