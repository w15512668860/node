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framePr w:w="0" w:wrap="auto" w:vAnchor="margin" w:hAnchor="text" w:yAlign="inline"/>
        <w:spacing w:line="400" w:lineRule="exact"/>
        <w:ind w:left="846" w:firstLine="0"/>
        <w:jc w:val="center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  <w:lang w:val="en-US"/>
        </w:rP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column">
                  <wp:posOffset>-207645</wp:posOffset>
                </wp:positionH>
                <wp:positionV relativeFrom="line">
                  <wp:posOffset>-365125</wp:posOffset>
                </wp:positionV>
                <wp:extent cx="8890" cy="9719945"/>
                <wp:effectExtent l="0" t="0" r="0" b="0"/>
                <wp:wrapNone/>
                <wp:docPr id="1073741825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95" cy="9719945"/>
                        </a:xfrm>
                        <a:prstGeom prst="line">
                          <a:avLst/>
                        </a:prstGeom>
                        <a:noFill/>
                        <a:ln w="9525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officeArt object" o:spid="_x0000_s1026" o:spt="20" alt="officeArt object" style="position:absolute;left:0pt;margin-left:-16.35pt;margin-top:-28.75pt;height:765.35pt;width:0.7pt;mso-position-vertical-relative:line;z-index:251659264;mso-width-relative:page;mso-height-relative:page;" filled="f" stroked="t" coordsize="21600,21600" o:gfxdata="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b/>
          <w:bCs/>
          <w:sz w:val="30"/>
          <w:szCs w:val="30"/>
          <w:lang w:val="en-US"/>
        </w:rPr>
        <mc:AlternateContent>
          <mc:Choice Requires="wps">
            <w:drawing>
              <wp:anchor distT="0" distB="0" distL="0" distR="0" simplePos="0" relativeHeight="251660288" behindDoc="0" locked="0" layoutInCell="1" allowOverlap="1">
                <wp:simplePos x="0" y="0"/>
                <wp:positionH relativeFrom="column">
                  <wp:posOffset>-381000</wp:posOffset>
                </wp:positionH>
                <wp:positionV relativeFrom="line">
                  <wp:posOffset>-365125</wp:posOffset>
                </wp:positionV>
                <wp:extent cx="10160" cy="9719945"/>
                <wp:effectExtent l="0" t="0" r="0" b="0"/>
                <wp:wrapNone/>
                <wp:docPr id="1073741826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73" cy="9719945"/>
                        </a:xfrm>
                        <a:prstGeom prst="line">
                          <a:avLst/>
                        </a:prstGeom>
                        <a:noFill/>
                        <a:ln w="9525" cap="flat">
                          <a:solidFill>
                            <a:srgbClr val="000000"/>
                          </a:solidFill>
                          <a:prstDash val="dash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officeArt object" o:spid="_x0000_s1026" o:spt="20" alt="officeArt object" style="position:absolute;left:0pt;margin-left:-30pt;margin-top:-28.75pt;height:765.35pt;width:0.8pt;mso-position-vertical-relative:line;z-index:251660288;mso-width-relative:page;mso-height-relative:page;" filled="f" stroked="t" coordsize="21600,21600" o:gfxdata="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">
                <v:fill on="f" focussize="0,0"/>
                <v:stroke color="#000000" joinstyle="round" dashstyle="dash"/>
                <v:imagedata o:title=""/>
                <o:lock v:ext="edit" aspectratio="f"/>
              </v:line>
            </w:pict>
          </mc:Fallback>
        </mc:AlternateContent>
      </w:r>
      <w:r>
        <w:rPr>
          <w:rFonts w:ascii="宋体" w:hAnsi="宋体" w:eastAsia="宋体" w:cs="宋体"/>
          <w:b/>
          <w:bCs/>
          <w:sz w:val="28"/>
          <w:szCs w:val="28"/>
          <w:rtl w:val="0"/>
          <w:lang w:val="zh-TW" w:eastAsia="zh-TW"/>
        </w:rPr>
        <w:t>《</w:t>
      </w:r>
      <w:r>
        <w:rPr>
          <w:rFonts w:hint="eastAsia" w:eastAsia="Arial Unicode MS"/>
          <w:rtl w:val="0"/>
          <w:lang w:val="zh-CN" w:eastAsia="zh-CN"/>
        </w:rPr>
        <w:t>服务端</w:t>
      </w:r>
      <w:r>
        <w:rPr>
          <w:rFonts w:hint="eastAsia" w:eastAsia="Arial Unicode MS"/>
          <w:rtl w:val="0"/>
          <w:lang w:val="zh-TW" w:eastAsia="zh-TW"/>
        </w:rPr>
        <w:t>开发</w:t>
      </w:r>
      <w:r>
        <w:rPr>
          <w:rFonts w:ascii="宋体" w:hAnsi="宋体" w:eastAsia="宋体" w:cs="宋体"/>
          <w:b/>
          <w:bCs/>
          <w:sz w:val="28"/>
          <w:szCs w:val="28"/>
          <w:rtl w:val="0"/>
          <w:lang w:val="zh-TW" w:eastAsia="zh-TW"/>
        </w:rPr>
        <w:t>》</w:t>
      </w:r>
      <w:r>
        <w:rPr>
          <w:rFonts w:hint="eastAsia" w:eastAsia="Arial Unicode MS"/>
          <w:sz w:val="31"/>
          <w:szCs w:val="31"/>
          <w:rtl w:val="0"/>
          <w:lang w:val="zh-TW" w:eastAsia="zh-TW"/>
        </w:rPr>
        <w:t>日考</w:t>
      </w:r>
      <w:r>
        <w:rPr>
          <w:rFonts w:ascii="Arial Unicode MS" w:hAnsi="Arial Unicode MS"/>
          <w:sz w:val="31"/>
          <w:szCs w:val="31"/>
          <w:rtl w:val="0"/>
          <w:lang w:val="zh-TW" w:eastAsia="zh-TW"/>
        </w:rPr>
        <w:t>1</w:t>
      </w:r>
      <w:r>
        <w:rPr>
          <w:rFonts w:ascii="宋体" w:hAnsi="宋体" w:eastAsia="宋体" w:cs="宋体"/>
          <w:b/>
          <w:bCs/>
          <w:sz w:val="30"/>
          <w:szCs w:val="30"/>
          <w:rtl w:val="0"/>
          <w:lang w:val="zh-TW" w:eastAsia="zh-TW"/>
        </w:rPr>
        <w:t>技能测试题</w:t>
      </w:r>
    </w:p>
    <w:p>
      <w:pPr>
        <w:pStyle w:val="7"/>
        <w:framePr w:w="0" w:wrap="auto" w:vAnchor="margin" w:hAnchor="text" w:yAlign="inline"/>
        <w:spacing w:line="240" w:lineRule="exact"/>
        <w:ind w:left="846" w:firstLine="0"/>
        <w:jc w:val="left"/>
      </w:pPr>
    </w:p>
    <w:tbl>
      <w:tblPr>
        <w:tblStyle w:val="2"/>
        <w:tblW w:w="6114" w:type="dxa"/>
        <w:tblInd w:w="2466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CEDDEB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817"/>
        <w:gridCol w:w="985"/>
        <w:gridCol w:w="1129"/>
        <w:gridCol w:w="1592"/>
        <w:gridCol w:w="1591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DEB"/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52" w:hRule="atLeast"/>
        </w:trPr>
        <w:tc>
          <w:tcPr>
            <w:tcW w:w="8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framePr w:w="0" w:wrap="auto" w:vAnchor="margin" w:hAnchor="text" w:yAlign="inline"/>
              <w:spacing w:before="120" w:after="120" w:line="400" w:lineRule="exact"/>
              <w:jc w:val="center"/>
            </w:pPr>
            <w:r>
              <w:rPr>
                <w:rFonts w:ascii="宋体" w:hAnsi="宋体" w:eastAsia="宋体" w:cs="宋体"/>
                <w:b/>
                <w:bCs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题号</w:t>
            </w:r>
          </w:p>
        </w:tc>
        <w:tc>
          <w:tcPr>
            <w:tcW w:w="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framePr w:w="0" w:wrap="auto" w:vAnchor="margin" w:hAnchor="text" w:yAlign="inline"/>
              <w:spacing w:before="120" w:after="120" w:line="400" w:lineRule="exact"/>
              <w:jc w:val="center"/>
            </w:pPr>
            <w:r>
              <w:rPr>
                <w:rFonts w:ascii="宋体" w:hAnsi="宋体" w:eastAsia="宋体" w:cs="宋体"/>
                <w:b/>
                <w:bCs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一</w:t>
            </w:r>
          </w:p>
        </w:tc>
        <w:tc>
          <w:tcPr>
            <w:tcW w:w="11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framePr w:w="0" w:wrap="auto" w:vAnchor="margin" w:hAnchor="text" w:yAlign="inline"/>
              <w:spacing w:before="120" w:after="120" w:line="400" w:lineRule="exact"/>
              <w:jc w:val="center"/>
            </w:pPr>
            <w:r>
              <w:rPr>
                <w:rFonts w:ascii="宋体" w:hAnsi="宋体" w:eastAsia="宋体" w:cs="宋体"/>
                <w:b/>
                <w:bCs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总分</w:t>
            </w:r>
          </w:p>
        </w:tc>
        <w:tc>
          <w:tcPr>
            <w:tcW w:w="15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framePr w:w="0" w:wrap="auto" w:vAnchor="margin" w:hAnchor="text" w:yAlign="inline"/>
              <w:spacing w:before="120" w:after="120" w:line="400" w:lineRule="exact"/>
              <w:jc w:val="center"/>
            </w:pPr>
            <w:r>
              <w:rPr>
                <w:rFonts w:ascii="宋体" w:hAnsi="宋体" w:eastAsia="宋体" w:cs="宋体"/>
                <w:b/>
                <w:bCs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批卷人</w:t>
            </w:r>
          </w:p>
        </w:tc>
        <w:tc>
          <w:tcPr>
            <w:tcW w:w="15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framePr w:w="0" w:wrap="auto" w:vAnchor="margin" w:hAnchor="text" w:yAlign="inline"/>
              <w:spacing w:before="120" w:after="120" w:line="400" w:lineRule="exact"/>
              <w:jc w:val="center"/>
            </w:pPr>
            <w:r>
              <w:rPr>
                <w:rFonts w:ascii="宋体" w:hAnsi="宋体" w:eastAsia="宋体" w:cs="宋体"/>
                <w:b/>
                <w:bCs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审核人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52" w:hRule="atLeast"/>
        </w:trPr>
        <w:tc>
          <w:tcPr>
            <w:tcW w:w="8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framePr w:w="0" w:wrap="auto" w:vAnchor="margin" w:hAnchor="text" w:yAlign="inline"/>
              <w:spacing w:before="120" w:after="120" w:line="400" w:lineRule="exact"/>
              <w:jc w:val="center"/>
            </w:pPr>
            <w:r>
              <w:rPr>
                <w:rFonts w:ascii="宋体" w:hAnsi="宋体" w:eastAsia="宋体" w:cs="宋体"/>
                <w:b/>
                <w:bCs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得分</w:t>
            </w:r>
          </w:p>
        </w:tc>
        <w:tc>
          <w:tcPr>
            <w:tcW w:w="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11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15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15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</w:tr>
    </w:tbl>
    <w:p>
      <w:pPr>
        <w:pStyle w:val="7"/>
        <w:framePr w:w="0" w:wrap="auto" w:vAnchor="margin" w:hAnchor="text" w:yAlign="inline"/>
        <w:ind w:left="2358" w:hanging="2358"/>
        <w:jc w:val="left"/>
      </w:pPr>
    </w:p>
    <w:p>
      <w:pPr>
        <w:pStyle w:val="7"/>
        <w:framePr w:w="0" w:wrap="auto" w:vAnchor="margin" w:hAnchor="text" w:yAlign="inline"/>
        <w:ind w:left="2250" w:hanging="2250"/>
        <w:jc w:val="left"/>
      </w:pPr>
      <w:r>
        <w:rPr>
          <w:sz w:val="24"/>
          <w:szCs w:val="24"/>
        </w:rPr>
        <mc:AlternateContent>
          <mc:Choice Requires="wps">
            <w:drawing>
              <wp:anchor distT="0" distB="0" distL="0" distR="0" simplePos="0" relativeHeight="251661312" behindDoc="0" locked="0" layoutInCell="1" allowOverlap="1">
                <wp:simplePos x="0" y="0"/>
                <wp:positionH relativeFrom="column">
                  <wp:posOffset>-2695575</wp:posOffset>
                </wp:positionH>
                <wp:positionV relativeFrom="line">
                  <wp:posOffset>2122170</wp:posOffset>
                </wp:positionV>
                <wp:extent cx="4374515" cy="381000"/>
                <wp:effectExtent l="0" t="0" r="0" b="0"/>
                <wp:wrapNone/>
                <wp:docPr id="1073741827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374515" cy="3810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7"/>
                              <w:framePr w:w="0" w:wrap="auto" w:vAnchor="margin" w:hAnchor="text" w:yAlign="inline"/>
                            </w:pPr>
                            <w:r>
                              <w:rPr>
                                <w:rFonts w:ascii="宋体" w:hAnsi="宋体" w:eastAsia="宋体" w:cs="宋体"/>
                                <w:spacing w:val="0"/>
                                <w:rtl w:val="0"/>
                                <w:lang w:val="zh-TW" w:eastAsia="zh-TW"/>
                              </w:rPr>
                              <w:t>学院</w:t>
                            </w:r>
                            <w:r>
                              <w:rPr>
                                <w:spacing w:val="0"/>
                                <w:u w:val="single"/>
                                <w:rtl w:val="0"/>
                                <w:lang w:val="en-US"/>
                              </w:rPr>
                              <w:t>_</w:t>
                            </w:r>
                            <w:r>
                              <w:rPr>
                                <w:rFonts w:ascii="宋体" w:hAnsi="宋体" w:eastAsia="宋体" w:cs="宋体"/>
                                <w:spacing w:val="0"/>
                                <w:u w:val="single"/>
                                <w:rtl w:val="0"/>
                                <w:lang w:val="zh-TW" w:eastAsia="zh-TW"/>
                              </w:rPr>
                              <w:t>传媒</w:t>
                            </w:r>
                            <w:r>
                              <w:rPr>
                                <w:spacing w:val="0"/>
                                <w:u w:val="single"/>
                                <w:rtl w:val="0"/>
                                <w:lang w:val="en-US"/>
                              </w:rPr>
                              <w:t>_</w:t>
                            </w:r>
                            <w:r>
                              <w:rPr>
                                <w:rFonts w:ascii="宋体" w:hAnsi="宋体" w:eastAsia="宋体" w:cs="宋体"/>
                                <w:spacing w:val="0"/>
                                <w:rtl w:val="0"/>
                                <w:lang w:val="zh-TW" w:eastAsia="zh-TW"/>
                              </w:rPr>
                              <w:t>班级</w:t>
                            </w:r>
                            <w:r>
                              <w:rPr>
                                <w:spacing w:val="0"/>
                                <w:u w:val="single"/>
                                <w:rtl w:val="0"/>
                                <w:lang w:val="en-US"/>
                              </w:rPr>
                              <w:t>_________</w:t>
                            </w:r>
                            <w:r>
                              <w:rPr>
                                <w:rFonts w:ascii="宋体" w:hAnsi="宋体" w:eastAsia="宋体" w:cs="宋体"/>
                                <w:spacing w:val="0"/>
                                <w:rtl w:val="0"/>
                                <w:lang w:val="zh-TW" w:eastAsia="zh-TW"/>
                              </w:rPr>
                              <w:t>姓名</w:t>
                            </w:r>
                            <w:r>
                              <w:rPr>
                                <w:spacing w:val="0"/>
                                <w:u w:val="single"/>
                                <w:rtl w:val="0"/>
                                <w:lang w:val="en-US"/>
                              </w:rPr>
                              <w:t>__________</w:t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officeArt object" o:spid="_x0000_s1026" o:spt="1" alt="officeArt object" style="position:absolute;left:0pt;margin-left:-212.25pt;margin-top:167.1pt;height:30pt;width:344.45pt;mso-position-vertical-relative:line;rotation:-5898240f;z-index:251661312;mso-width-relative:page;mso-height-relative:page;" filled="f" stroked="f" coordsize="21600,21600" o:gfxdata="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I2NUqbc&#10;AAAADAEAAA8AAAAAAAAAAQAgAAAAIgAAAGRycy9kb3ducmV2LnhtbFBLAQIUABQAAAAIAIdO4kD4&#10;WhyM4wEAAMwDAAAOAAAAAAAAAAEAIAAAACsBAABkcnMvZTJvRG9jLnhtbFBLBQYAAAAABgAGAFkB&#10;AACABQAAAAA=&#10;">
                <v:fill on="f" focussize="0,0"/>
                <v:stroke on="f" weight="1pt" miterlimit="4" joinstyle="miter"/>
                <v:imagedata o:title=""/>
                <o:lock v:ext="edit" aspectratio="f"/>
                <v:textbox inset="3.59984251968504pt,3.59984251968504pt,3.59984251968504pt,3.59984251968504pt">
                  <w:txbxContent>
                    <w:p>
                      <w:pPr>
                        <w:pStyle w:val="7"/>
                        <w:framePr w:w="0" w:wrap="auto" w:vAnchor="margin" w:hAnchor="text" w:yAlign="inline"/>
                      </w:pPr>
                      <w:r>
                        <w:rPr>
                          <w:rFonts w:ascii="宋体" w:hAnsi="宋体" w:eastAsia="宋体" w:cs="宋体"/>
                          <w:spacing w:val="0"/>
                          <w:rtl w:val="0"/>
                          <w:lang w:val="zh-TW" w:eastAsia="zh-TW"/>
                        </w:rPr>
                        <w:t>学院</w:t>
                      </w:r>
                      <w:r>
                        <w:rPr>
                          <w:spacing w:val="0"/>
                          <w:u w:val="single"/>
                          <w:rtl w:val="0"/>
                          <w:lang w:val="en-US"/>
                        </w:rPr>
                        <w:t>_</w:t>
                      </w:r>
                      <w:r>
                        <w:rPr>
                          <w:rFonts w:ascii="宋体" w:hAnsi="宋体" w:eastAsia="宋体" w:cs="宋体"/>
                          <w:spacing w:val="0"/>
                          <w:u w:val="single"/>
                          <w:rtl w:val="0"/>
                          <w:lang w:val="zh-TW" w:eastAsia="zh-TW"/>
                        </w:rPr>
                        <w:t>传媒</w:t>
                      </w:r>
                      <w:r>
                        <w:rPr>
                          <w:spacing w:val="0"/>
                          <w:u w:val="single"/>
                          <w:rtl w:val="0"/>
                          <w:lang w:val="en-US"/>
                        </w:rPr>
                        <w:t>_</w:t>
                      </w:r>
                      <w:r>
                        <w:rPr>
                          <w:rFonts w:ascii="宋体" w:hAnsi="宋体" w:eastAsia="宋体" w:cs="宋体"/>
                          <w:spacing w:val="0"/>
                          <w:rtl w:val="0"/>
                          <w:lang w:val="zh-TW" w:eastAsia="zh-TW"/>
                        </w:rPr>
                        <w:t>班级</w:t>
                      </w:r>
                      <w:r>
                        <w:rPr>
                          <w:spacing w:val="0"/>
                          <w:u w:val="single"/>
                          <w:rtl w:val="0"/>
                          <w:lang w:val="en-US"/>
                        </w:rPr>
                        <w:t>_________</w:t>
                      </w:r>
                      <w:r>
                        <w:rPr>
                          <w:rFonts w:ascii="宋体" w:hAnsi="宋体" w:eastAsia="宋体" w:cs="宋体"/>
                          <w:spacing w:val="0"/>
                          <w:rtl w:val="0"/>
                          <w:lang w:val="zh-TW" w:eastAsia="zh-TW"/>
                        </w:rPr>
                        <w:t>姓名</w:t>
                      </w:r>
                      <w:r>
                        <w:rPr>
                          <w:spacing w:val="0"/>
                          <w:u w:val="single"/>
                          <w:rtl w:val="0"/>
                          <w:lang w:val="en-US"/>
                        </w:rPr>
                        <w:t>__________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4"/>
          <w:szCs w:val="24"/>
        </w:rPr>
        <mc:AlternateContent>
          <mc:Choice Requires="wps">
            <w:drawing>
              <wp:anchor distT="0" distB="0" distL="0" distR="0" simplePos="0" relativeHeight="251662336" behindDoc="0" locked="0" layoutInCell="1" allowOverlap="1">
                <wp:simplePos x="0" y="0"/>
                <wp:positionH relativeFrom="column">
                  <wp:posOffset>-1964690</wp:posOffset>
                </wp:positionH>
                <wp:positionV relativeFrom="line">
                  <wp:posOffset>1584960</wp:posOffset>
                </wp:positionV>
                <wp:extent cx="3356610" cy="391160"/>
                <wp:effectExtent l="0" t="0" r="0" b="0"/>
                <wp:wrapNone/>
                <wp:docPr id="1073741828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356610" cy="391163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7"/>
                              <w:framePr w:w="0" w:wrap="auto" w:vAnchor="margin" w:hAnchor="text" w:yAlign="inline"/>
                            </w:pPr>
                            <w:r>
                              <w:rPr>
                                <w:rFonts w:ascii="宋体" w:hAnsi="宋体" w:eastAsia="宋体" w:cs="宋体"/>
                                <w:sz w:val="18"/>
                                <w:szCs w:val="18"/>
                                <w:rtl w:val="0"/>
                                <w:lang w:val="zh-TW" w:eastAsia="zh-TW"/>
                              </w:rPr>
                              <w:t>密 封 线 内 不 要 答 题</w:t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officeArt object" o:spid="_x0000_s1026" o:spt="1" alt="officeArt object" style="position:absolute;left:0pt;margin-left:-154.7pt;margin-top:124.8pt;height:30.8pt;width:264.3pt;mso-position-vertical-relative:line;rotation:-5898240f;z-index:251662336;mso-width-relative:page;mso-height-relative:page;" filled="f" stroked="f" coordsize="21600,21600" o:gfxdata="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1nOH&#10;5NwAAAAMAQAADwAAAAAAAAABACAAAAAiAAAAZHJzL2Rvd25yZXYueG1sUEsBAhQAFAAAAAgAh07i&#10;QFEdrIjlAQAAzAMAAA4AAAAAAAAAAQAgAAAAKwEAAGRycy9lMm9Eb2MueG1sUEsFBgAAAAAGAAYA&#10;WQEAAIIFAAAAAA==&#10;">
                <v:fill on="f" focussize="0,0"/>
                <v:stroke on="f" weight="1pt" miterlimit="4" joinstyle="miter"/>
                <v:imagedata o:title=""/>
                <o:lock v:ext="edit" aspectratio="f"/>
                <v:textbox inset="3.59984251968504pt,3.59984251968504pt,3.59984251968504pt,3.59984251968504pt">
                  <w:txbxContent>
                    <w:p>
                      <w:pPr>
                        <w:pStyle w:val="7"/>
                        <w:framePr w:w="0" w:wrap="auto" w:vAnchor="margin" w:hAnchor="text" w:yAlign="inline"/>
                      </w:pPr>
                      <w:r>
                        <w:rPr>
                          <w:rFonts w:ascii="宋体" w:hAnsi="宋体" w:eastAsia="宋体" w:cs="宋体"/>
                          <w:sz w:val="18"/>
                          <w:szCs w:val="18"/>
                          <w:rtl w:val="0"/>
                          <w:lang w:val="zh-TW" w:eastAsia="zh-TW"/>
                        </w:rPr>
                        <w:t>密 封 线 内 不 要 答 题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7"/>
        <w:framePr w:w="0" w:wrap="auto" w:vAnchor="margin" w:hAnchor="text" w:yAlign="inline"/>
        <w:ind w:left="846" w:firstLine="0"/>
      </w:pPr>
    </w:p>
    <w:p>
      <w:pPr>
        <w:pStyle w:val="7"/>
        <w:framePr w:w="0" w:wrap="auto" w:vAnchor="margin" w:hAnchor="text" w:yAlign="inline"/>
        <w:ind w:left="846" w:firstLine="0"/>
      </w:pPr>
    </w:p>
    <w:p>
      <w:pPr>
        <w:pStyle w:val="7"/>
        <w:framePr w:w="0" w:wrap="auto" w:vAnchor="margin" w:hAnchor="text" w:yAlign="inline"/>
        <w:ind w:left="846" w:firstLine="0"/>
      </w:pPr>
    </w:p>
    <w:p>
      <w:pPr>
        <w:pStyle w:val="8"/>
        <w:framePr w:w="0" w:wrap="auto" w:vAnchor="margin" w:hAnchor="text" w:yAlign="inline"/>
        <w:spacing w:line="400" w:lineRule="exact"/>
        <w:ind w:firstLine="0"/>
        <w:rPr>
          <w:rFonts w:ascii="宋体" w:hAnsi="宋体" w:eastAsia="宋体" w:cs="宋体"/>
          <w:b/>
          <w:bCs/>
          <w:sz w:val="24"/>
          <w:szCs w:val="24"/>
        </w:rPr>
      </w:pPr>
      <w:r>
        <w:rPr>
          <w:rFonts w:ascii="宋体" w:hAnsi="宋体" w:eastAsia="宋体" w:cs="宋体"/>
          <w:b/>
          <w:bCs/>
          <w:sz w:val="24"/>
          <w:szCs w:val="24"/>
          <w:rtl w:val="0"/>
          <w:lang w:val="zh-TW" w:eastAsia="zh-TW"/>
        </w:rPr>
        <w:t xml:space="preserve">    题目一</w:t>
      </w:r>
      <w:r>
        <w:rPr>
          <w:rFonts w:ascii="宋体" w:hAnsi="宋体" w:eastAsia="宋体" w:cs="宋体"/>
          <w:b/>
          <w:bCs/>
          <w:sz w:val="24"/>
          <w:szCs w:val="24"/>
          <w:rtl w:val="0"/>
          <w:lang w:val="en-US"/>
        </w:rPr>
        <w:t xml:space="preserve"> :</w:t>
      </w:r>
      <w:r>
        <w:rPr>
          <w:rFonts w:ascii="宋体" w:hAnsi="宋体" w:eastAsia="宋体" w:cs="宋体"/>
          <w:b/>
          <w:bCs/>
          <w:sz w:val="24"/>
          <w:szCs w:val="24"/>
          <w:rtl w:val="0"/>
          <w:lang w:val="zh-TW" w:eastAsia="zh-TW"/>
        </w:rPr>
        <w:t>（</w:t>
      </w:r>
      <w:r>
        <w:rPr>
          <w:rFonts w:ascii="宋体" w:hAnsi="宋体" w:eastAsia="宋体" w:cs="宋体"/>
          <w:b/>
          <w:bCs/>
          <w:sz w:val="24"/>
          <w:szCs w:val="24"/>
          <w:rtl w:val="0"/>
          <w:lang w:val="en-US"/>
        </w:rPr>
        <w:t>100</w:t>
      </w:r>
      <w:r>
        <w:rPr>
          <w:rFonts w:ascii="宋体" w:hAnsi="宋体" w:eastAsia="宋体" w:cs="宋体"/>
          <w:b/>
          <w:bCs/>
          <w:sz w:val="24"/>
          <w:szCs w:val="24"/>
          <w:rtl w:val="0"/>
          <w:lang w:val="zh-TW" w:eastAsia="zh-TW"/>
        </w:rPr>
        <w:t>分）</w:t>
      </w:r>
    </w:p>
    <w:p>
      <w:pPr>
        <w:pStyle w:val="8"/>
        <w:framePr w:w="0" w:wrap="auto" w:vAnchor="margin" w:hAnchor="text" w:yAlign="inline"/>
        <w:numPr>
          <w:ilvl w:val="0"/>
          <w:numId w:val="1"/>
        </w:numPr>
        <w:bidi w:val="0"/>
        <w:spacing w:before="156" w:line="500" w:lineRule="exact"/>
        <w:ind w:right="0"/>
        <w:jc w:val="both"/>
        <w:rPr>
          <w:rFonts w:ascii="宋体" w:hAnsi="宋体" w:eastAsia="宋体" w:cs="宋体"/>
          <w:b/>
          <w:bCs/>
          <w:rtl w:val="0"/>
          <w:lang w:val="zh-TW" w:eastAsia="zh-TW"/>
        </w:rPr>
      </w:pPr>
      <w:r>
        <w:rPr>
          <w:rFonts w:ascii="宋体" w:hAnsi="宋体" w:eastAsia="宋体" w:cs="宋体"/>
          <w:b/>
          <w:bCs/>
          <w:rtl w:val="0"/>
          <w:lang w:val="zh-TW" w:eastAsia="zh-TW"/>
        </w:rPr>
        <w:t>案例效果图</w:t>
      </w:r>
    </w:p>
    <w:p>
      <w:pPr>
        <w:pStyle w:val="8"/>
        <w:framePr w:w="0" w:wrap="auto" w:vAnchor="margin" w:hAnchor="text" w:yAlign="inline"/>
        <w:spacing w:before="156" w:line="500" w:lineRule="exact"/>
        <w:ind w:firstLine="0"/>
        <w:rPr>
          <w:rFonts w:ascii="宋体" w:hAnsi="宋体" w:eastAsia="宋体" w:cs="宋体"/>
          <w:b/>
          <w:bCs/>
          <w:lang w:val="zh-TW" w:eastAsia="zh-TW"/>
        </w:rPr>
      </w:pPr>
      <w:r>
        <w:rPr>
          <w:rFonts w:ascii="宋体" w:hAnsi="宋体" w:eastAsia="宋体" w:cs="宋体"/>
          <w:b/>
          <w:bCs/>
          <w:lang w:val="zh-TW" w:eastAsia="zh-TW"/>
        </w:rPr>
        <w:tab/>
      </w:r>
      <w:r>
        <w:rPr>
          <w:rFonts w:ascii="宋体" w:hAnsi="宋体" w:eastAsia="宋体" w:cs="宋体"/>
          <w:b/>
          <w:bCs/>
          <w:lang w:val="zh-TW" w:eastAsia="zh-TW"/>
        </w:rPr>
        <w:tab/>
      </w:r>
      <w:r>
        <w:rPr>
          <w:rFonts w:ascii="宋体" w:hAnsi="宋体" w:eastAsia="宋体" w:cs="宋体"/>
          <w:b/>
          <w:bCs/>
          <w:lang w:val="zh-TW" w:eastAsia="zh-TW"/>
        </w:rPr>
        <w:tab/>
      </w:r>
      <w:r>
        <w:rPr>
          <w:rFonts w:ascii="宋体" w:hAnsi="宋体" w:eastAsia="宋体" w:cs="宋体"/>
          <w:b/>
          <w:bCs/>
          <w:rtl w:val="0"/>
          <w:lang w:val="zh-CN" w:eastAsia="zh-CN"/>
        </w:rPr>
        <w:t>无</w:t>
      </w:r>
    </w:p>
    <w:p>
      <w:pPr>
        <w:pStyle w:val="8"/>
        <w:framePr w:w="0" w:wrap="auto" w:vAnchor="margin" w:hAnchor="text" w:yAlign="inline"/>
        <w:numPr>
          <w:ilvl w:val="0"/>
          <w:numId w:val="1"/>
        </w:numPr>
        <w:bidi w:val="0"/>
        <w:spacing w:before="156" w:line="500" w:lineRule="exact"/>
        <w:ind w:right="0"/>
        <w:jc w:val="both"/>
        <w:rPr>
          <w:rFonts w:hint="eastAsia" w:ascii="Times New Roman" w:hAnsi="Times New Roman" w:eastAsia="Times New Roman" w:cs="Times New Roman"/>
          <w:b/>
          <w:bCs/>
          <w:rtl w:val="0"/>
          <w:lang w:val="zh-TW" w:eastAsia="zh-TW"/>
        </w:rPr>
      </w:pPr>
      <w:r>
        <w:rPr>
          <w:rFonts w:hint="eastAsia" w:ascii="宋体" w:hAnsi="宋体" w:eastAsia="宋体" w:cs="宋体"/>
          <w:b/>
          <w:bCs/>
          <w:rtl w:val="0"/>
          <w:lang w:val="zh-TW" w:eastAsia="zh-TW"/>
        </w:rPr>
        <w:t>案例描述</w:t>
      </w:r>
      <w:r>
        <w:rPr>
          <w:rFonts w:ascii="宋体" w:hAnsi="宋体" w:eastAsia="宋体" w:cs="宋体"/>
          <w:b/>
          <w:bCs/>
          <w:rtl w:val="0"/>
          <w:lang w:val="en-US"/>
        </w:rPr>
        <w:t>:</w:t>
      </w:r>
    </w:p>
    <w:p>
      <w:pPr>
        <w:pStyle w:val="8"/>
        <w:framePr w:w="0" w:wrap="auto" w:vAnchor="margin" w:hAnchor="text" w:yAlign="inline"/>
        <w:numPr>
          <w:ilvl w:val="0"/>
          <w:numId w:val="2"/>
        </w:numPr>
        <w:bidi w:val="0"/>
        <w:spacing w:before="156" w:line="500" w:lineRule="exact"/>
        <w:ind w:right="0"/>
        <w:jc w:val="both"/>
        <w:rPr>
          <w:rFonts w:ascii="宋体" w:hAnsi="宋体" w:eastAsia="宋体" w:cs="宋体"/>
          <w:rtl w:val="0"/>
          <w:lang w:val="zh-TW" w:eastAsia="zh-TW"/>
        </w:rPr>
      </w:pPr>
      <w:r>
        <w:rPr>
          <w:rFonts w:ascii="宋体" w:hAnsi="宋体" w:eastAsia="宋体" w:cs="宋体"/>
          <w:rtl w:val="0"/>
          <w:lang w:val="zh-TW" w:eastAsia="zh-TW"/>
        </w:rPr>
        <w:t xml:space="preserve"> 实现配置和起步</w:t>
      </w:r>
    </w:p>
    <w:p>
      <w:pPr>
        <w:pStyle w:val="8"/>
        <w:framePr w:w="0" w:wrap="auto" w:vAnchor="margin" w:hAnchor="text" w:yAlign="inline"/>
        <w:numPr>
          <w:ilvl w:val="0"/>
          <w:numId w:val="3"/>
        </w:numPr>
        <w:bidi w:val="0"/>
        <w:spacing w:line="500" w:lineRule="exact"/>
        <w:ind w:right="0"/>
        <w:jc w:val="both"/>
        <w:rPr>
          <w:rFonts w:hint="eastAsia" w:ascii="Times New Roman" w:hAnsi="Times New Roman" w:eastAsia="Times New Roman" w:cs="Times New Roman"/>
          <w:b/>
          <w:bCs/>
          <w:rtl w:val="0"/>
          <w:lang w:val="zh-TW" w:eastAsia="zh-TW"/>
        </w:rPr>
      </w:pPr>
      <w:r>
        <w:rPr>
          <w:rFonts w:hint="eastAsia" w:ascii="宋体" w:hAnsi="宋体" w:eastAsia="宋体" w:cs="宋体"/>
          <w:b/>
          <w:bCs/>
          <w:rtl w:val="0"/>
          <w:lang w:val="zh-TW" w:eastAsia="zh-TW"/>
        </w:rPr>
        <w:t>思路与要求：</w:t>
      </w:r>
    </w:p>
    <w:p>
      <w:pPr>
        <w:pStyle w:val="8"/>
        <w:framePr w:w="0" w:wrap="auto" w:vAnchor="margin" w:hAnchor="text" w:yAlign="inline"/>
        <w:numPr>
          <w:ilvl w:val="0"/>
          <w:numId w:val="4"/>
        </w:numPr>
        <w:bidi w:val="0"/>
        <w:spacing w:line="500" w:lineRule="exact"/>
        <w:ind w:right="0"/>
        <w:jc w:val="both"/>
        <w:rPr>
          <w:rFonts w:ascii="宋体" w:hAnsi="宋体" w:eastAsia="宋体" w:cs="宋体"/>
          <w:rtl w:val="0"/>
          <w:lang w:val="zh-TW" w:eastAsia="zh-TW"/>
        </w:rPr>
      </w:pPr>
      <w:r>
        <w:rPr>
          <w:rFonts w:ascii="宋体" w:hAnsi="宋体" w:eastAsia="宋体" w:cs="宋体"/>
          <w:rtl w:val="0"/>
          <w:lang w:val="zh-CN" w:eastAsia="zh-CN"/>
        </w:rPr>
        <w:t>搭建本地开发环境，成功运行</w:t>
      </w:r>
    </w:p>
    <w:p>
      <w:pPr>
        <w:pStyle w:val="8"/>
        <w:framePr w:w="0" w:wrap="auto" w:vAnchor="margin" w:hAnchor="text" w:yAlign="inline"/>
        <w:spacing w:line="500" w:lineRule="exact"/>
        <w:ind w:firstLine="0"/>
        <w:rPr>
          <w:rFonts w:ascii="宋体" w:hAnsi="宋体" w:eastAsia="宋体" w:cs="宋体"/>
        </w:rPr>
      </w:pPr>
      <w:r>
        <w:rPr>
          <w:rFonts w:ascii="宋体" w:hAnsi="宋体" w:eastAsia="宋体" w:cs="宋体"/>
          <w:rtl w:val="0"/>
          <w:lang w:val="zh-TW" w:eastAsia="zh-TW"/>
        </w:rPr>
        <w:tab/>
      </w:r>
      <w:r>
        <w:rPr>
          <w:rFonts w:ascii="宋体" w:hAnsi="宋体" w:eastAsia="宋体" w:cs="宋体"/>
          <w:rtl w:val="0"/>
          <w:lang w:val="zh-TW" w:eastAsia="zh-TW"/>
        </w:rPr>
        <w:t xml:space="preserve">      2.  </w:t>
      </w:r>
      <w:r>
        <w:rPr>
          <w:rFonts w:ascii="宋体" w:hAnsi="宋体" w:eastAsia="宋体" w:cs="宋体"/>
          <w:rtl w:val="0"/>
          <w:lang w:val="zh-CN" w:eastAsia="zh-CN"/>
        </w:rPr>
        <w:t xml:space="preserve"> </w:t>
      </w:r>
      <w:r>
        <w:rPr>
          <w:rFonts w:hint="eastAsia" w:ascii="宋体" w:hAnsi="宋体" w:eastAsia="宋体" w:cs="宋体"/>
          <w:rtl w:val="0"/>
          <w:lang w:val="en-US" w:eastAsia="zh-CN"/>
        </w:rPr>
        <w:t>实现一个数组的冒泡排序</w:t>
      </w:r>
      <w:r>
        <w:rPr>
          <w:rFonts w:ascii="宋体" w:hAnsi="宋体" w:eastAsia="宋体" w:cs="宋体"/>
          <w:rtl w:val="0"/>
          <w:lang w:val="zh-CN" w:eastAsia="zh-CN"/>
        </w:rPr>
        <w:tab/>
      </w:r>
      <w:r>
        <w:rPr>
          <w:rFonts w:ascii="宋体" w:hAnsi="宋体" w:eastAsia="宋体" w:cs="宋体"/>
          <w:rtl w:val="0"/>
          <w:lang w:val="zh-CN" w:eastAsia="zh-CN"/>
        </w:rPr>
        <w:t xml:space="preserve">      3</w:t>
      </w:r>
      <w:r>
        <w:rPr>
          <w:rFonts w:ascii="宋体" w:hAnsi="宋体" w:eastAsia="宋体" w:cs="宋体"/>
          <w:rtl w:val="0"/>
          <w:lang w:val="en-US"/>
        </w:rPr>
        <w:t xml:space="preserve">.  </w:t>
      </w:r>
      <w:r>
        <w:rPr>
          <w:rFonts w:hint="eastAsia" w:ascii="宋体" w:hAnsi="宋体" w:eastAsia="宋体" w:cs="宋体"/>
          <w:rtl w:val="0"/>
          <w:lang w:val="en-US" w:eastAsia="zh-CN"/>
        </w:rPr>
        <w:t>在终端成功</w:t>
      </w:r>
      <w:r>
        <w:rPr>
          <w:rFonts w:ascii="宋体" w:hAnsi="宋体" w:eastAsia="宋体" w:cs="宋体"/>
          <w:rtl w:val="0"/>
          <w:lang w:val="zh-CN" w:eastAsia="zh-CN"/>
        </w:rPr>
        <w:t>执行</w:t>
      </w:r>
    </w:p>
    <w:p>
      <w:pPr>
        <w:pStyle w:val="8"/>
        <w:framePr w:w="0" w:wrap="auto" w:vAnchor="margin" w:hAnchor="text" w:yAlign="inline"/>
        <w:spacing w:line="500" w:lineRule="exact"/>
        <w:rPr>
          <w:rFonts w:ascii="宋体" w:hAnsi="宋体" w:eastAsia="宋体" w:cs="宋体"/>
          <w:b/>
          <w:bCs/>
        </w:rPr>
      </w:pPr>
      <w:r>
        <w:rPr>
          <w:rFonts w:ascii="宋体" w:hAnsi="宋体" w:eastAsia="宋体" w:cs="宋体"/>
          <w:b/>
          <w:bCs/>
          <w:rtl w:val="0"/>
          <w:lang w:val="en-US"/>
        </w:rPr>
        <w:t>4.</w:t>
      </w:r>
      <w:r>
        <w:rPr>
          <w:rFonts w:ascii="宋体" w:hAnsi="宋体" w:eastAsia="宋体" w:cs="宋体"/>
          <w:b/>
          <w:bCs/>
          <w:rtl w:val="0"/>
          <w:lang w:val="zh-TW" w:eastAsia="zh-TW"/>
        </w:rPr>
        <w:t>评分标准：</w:t>
      </w:r>
    </w:p>
    <w:p>
      <w:pPr>
        <w:pStyle w:val="8"/>
        <w:framePr w:w="0" w:wrap="auto" w:vAnchor="margin" w:hAnchor="text" w:yAlign="inline"/>
        <w:spacing w:line="500" w:lineRule="exact"/>
        <w:ind w:left="825" w:firstLine="0"/>
        <w:rPr>
          <w:rFonts w:ascii="Calibri" w:hAnsi="Calibri" w:eastAsia="Calibri" w:cs="Calibri"/>
        </w:rPr>
      </w:pPr>
      <w:r>
        <w:rPr>
          <w:rFonts w:ascii="宋体" w:hAnsi="宋体" w:eastAsia="宋体" w:cs="宋体"/>
          <w:b/>
          <w:bCs/>
          <w:rtl w:val="0"/>
          <w:lang w:val="zh-TW" w:eastAsia="zh-TW"/>
        </w:rPr>
        <w:t xml:space="preserve">   1. </w:t>
      </w:r>
      <w:r>
        <w:rPr>
          <w:rFonts w:ascii="Calibri" w:hAnsi="Calibri" w:eastAsia="Calibri" w:cs="Calibri"/>
          <w:rtl w:val="0"/>
          <w:lang w:val="zh-CN" w:eastAsia="zh-CN"/>
        </w:rPr>
        <w:t>环境正确跑起来（20）</w:t>
      </w:r>
    </w:p>
    <w:p>
      <w:pPr>
        <w:pStyle w:val="8"/>
        <w:framePr w:w="0" w:wrap="auto" w:vAnchor="margin" w:hAnchor="text" w:yAlign="inline"/>
        <w:spacing w:line="500" w:lineRule="exact"/>
        <w:ind w:left="825" w:firstLine="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  <w:lang w:val="zh-TW" w:eastAsia="zh-TW"/>
        </w:rPr>
        <w:t xml:space="preserve">  2. </w:t>
      </w:r>
      <w:r>
        <w:rPr>
          <w:rFonts w:hint="eastAsia" w:ascii="Calibri" w:hAnsi="Calibri" w:eastAsia="Calibri" w:cs="Calibri"/>
          <w:rtl w:val="0"/>
          <w:lang w:val="zh-CN" w:eastAsia="zh-CN"/>
        </w:rPr>
        <w:t>数组</w:t>
      </w:r>
      <w:r>
        <w:rPr>
          <w:rFonts w:hint="eastAsia" w:ascii="Calibri" w:hAnsi="Calibri" w:eastAsia="Calibri" w:cs="Calibri"/>
          <w:rtl w:val="0"/>
          <w:lang w:val="en-US" w:eastAsia="zh-CN"/>
        </w:rPr>
        <w:t>冒泡排序</w:t>
      </w:r>
      <w:r>
        <w:rPr>
          <w:rFonts w:ascii="Calibri" w:hAnsi="Calibri" w:eastAsia="Calibri" w:cs="Calibri"/>
          <w:rtl w:val="0"/>
          <w:lang w:val="zh-CN" w:eastAsia="zh-CN"/>
        </w:rPr>
        <w:t>（20）</w:t>
      </w:r>
    </w:p>
    <w:p>
      <w:pPr>
        <w:pStyle w:val="8"/>
        <w:framePr w:w="0" w:wrap="auto" w:vAnchor="margin" w:hAnchor="text" w:yAlign="inline"/>
        <w:spacing w:line="500" w:lineRule="exact"/>
        <w:ind w:left="825" w:firstLine="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  <w:lang w:val="zh-TW" w:eastAsia="zh-TW"/>
        </w:rPr>
        <w:t xml:space="preserve">  3. </w:t>
      </w:r>
      <w:r>
        <w:rPr>
          <w:rFonts w:ascii="Calibri" w:hAnsi="Calibri" w:eastAsia="Calibri" w:cs="Calibri"/>
          <w:rtl w:val="0"/>
          <w:lang w:val="zh-CN" w:eastAsia="zh-CN"/>
        </w:rPr>
        <w:t>合理编写函数，并且执行它</w:t>
      </w:r>
      <w:r>
        <w:rPr>
          <w:rFonts w:ascii="Calibri" w:hAnsi="Calibri" w:eastAsia="Calibri" w:cs="Calibri"/>
          <w:lang w:val="zh-TW" w:eastAsia="zh-TW"/>
        </w:rPr>
        <w:tab/>
      </w:r>
      <w:r>
        <w:rPr>
          <w:rFonts w:ascii="Calibri" w:hAnsi="Calibri" w:eastAsia="Calibri" w:cs="Calibri"/>
          <w:rtl w:val="0"/>
          <w:lang w:val="zh-CN" w:eastAsia="zh-CN"/>
        </w:rPr>
        <w:t>（60）</w:t>
      </w:r>
      <w:r>
        <w:rPr>
          <w:rFonts w:ascii="Calibri" w:hAnsi="Calibri" w:eastAsia="Calibri" w:cs="Calibri"/>
          <w:lang w:val="zh-TW" w:eastAsia="zh-TW"/>
        </w:rPr>
        <w:tab/>
      </w:r>
      <w:r>
        <w:rPr>
          <w:rFonts w:ascii="Calibri" w:hAnsi="Calibri" w:eastAsia="Calibri" w:cs="Calibri"/>
          <w:lang w:val="zh-TW" w:eastAsia="zh-TW"/>
        </w:rPr>
        <w:tab/>
      </w:r>
    </w:p>
    <w:p>
      <w:pPr>
        <w:pStyle w:val="8"/>
        <w:framePr w:w="0" w:wrap="auto" w:vAnchor="margin" w:hAnchor="text" w:yAlign="inline"/>
        <w:spacing w:line="500" w:lineRule="exact"/>
        <w:ind w:left="825" w:firstLine="0"/>
      </w:pPr>
      <w:r>
        <w:rPr>
          <w:rFonts w:ascii="Calibri" w:hAnsi="Calibri" w:eastAsia="Calibri" w:cs="Calibri"/>
          <w:lang w:val="zh-TW" w:eastAsia="zh-TW"/>
        </w:rPr>
        <w:tab/>
      </w:r>
      <w:bookmarkStart w:id="0" w:name="_GoBack"/>
      <w:bookmarkEnd w:id="0"/>
    </w:p>
    <w:sectPr>
      <w:headerReference r:id="rId3" w:type="default"/>
      <w:footerReference r:id="rId4" w:type="default"/>
      <w:pgSz w:w="11900" w:h="16840"/>
      <w:pgMar w:top="1440" w:right="1800" w:bottom="1440" w:left="1800" w:header="851" w:footer="992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 Unicode MS">
    <w:altName w:val="宋体"/>
    <w:panose1 w:val="00000000000000000000"/>
    <w:charset w:val="86"/>
    <w:family w:val="roman"/>
    <w:pitch w:val="default"/>
    <w:sig w:usb0="00000000" w:usb1="00000000" w:usb2="00000000" w:usb3="00000000" w:csb0="00000000" w:csb1="00000000"/>
  </w:font>
  <w:font w:name="Helvetica">
    <w:altName w:val="Arial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roman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framePr w:w="0" w:wrap="auto" w:vAnchor="margin" w:hAnchor="text" w:yAlign="inline"/>
      <w:bidi w:val="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framePr w:w="0" w:wrap="auto" w:vAnchor="margin" w:hAnchor="text" w:yAlign="inline"/>
      <w:bidi w:val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F092B84"/>
    <w:multiLevelType w:val="multilevel"/>
    <w:tmpl w:val="CF092B84"/>
    <w:lvl w:ilvl="0" w:tentative="0">
      <w:start w:val="1"/>
      <w:numFmt w:val="decimal"/>
      <w:suff w:val="nothing"/>
      <w:lvlText w:val="%1."/>
      <w:lvlJc w:val="left"/>
      <w:pPr>
        <w:ind w:left="84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entative="0">
      <w:start w:val="1"/>
      <w:numFmt w:val="decimal"/>
      <w:suff w:val="nothing"/>
      <w:lvlText w:val="%2."/>
      <w:lvlJc w:val="left"/>
      <w:pPr>
        <w:ind w:left="84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entative="0">
      <w:start w:val="1"/>
      <w:numFmt w:val="decimal"/>
      <w:suff w:val="nothing"/>
      <w:lvlText w:val="%3."/>
      <w:lvlJc w:val="left"/>
      <w:pPr>
        <w:ind w:left="84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entative="0">
      <w:start w:val="1"/>
      <w:numFmt w:val="decimal"/>
      <w:suff w:val="nothing"/>
      <w:lvlText w:val="%4."/>
      <w:lvlJc w:val="left"/>
      <w:pPr>
        <w:ind w:left="84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entative="0">
      <w:start w:val="1"/>
      <w:numFmt w:val="decimal"/>
      <w:suff w:val="nothing"/>
      <w:lvlText w:val="%5."/>
      <w:lvlJc w:val="left"/>
      <w:pPr>
        <w:ind w:left="84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entative="0">
      <w:start w:val="1"/>
      <w:numFmt w:val="decimal"/>
      <w:suff w:val="nothing"/>
      <w:lvlText w:val="%6."/>
      <w:lvlJc w:val="left"/>
      <w:pPr>
        <w:ind w:left="84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entative="0">
      <w:start w:val="1"/>
      <w:numFmt w:val="decimal"/>
      <w:suff w:val="nothing"/>
      <w:lvlText w:val="%7."/>
      <w:lvlJc w:val="left"/>
      <w:pPr>
        <w:ind w:left="84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entative="0">
      <w:start w:val="1"/>
      <w:numFmt w:val="decimal"/>
      <w:suff w:val="nothing"/>
      <w:lvlText w:val="%8."/>
      <w:lvlJc w:val="left"/>
      <w:pPr>
        <w:ind w:left="84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entative="0">
      <w:start w:val="1"/>
      <w:numFmt w:val="decimal"/>
      <w:suff w:val="nothing"/>
      <w:lvlText w:val="%9."/>
      <w:lvlJc w:val="left"/>
      <w:pPr>
        <w:ind w:left="84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840" w:hanging="420"/>
      </w:pPr>
      <w:rPr>
        <w:rFonts w:ascii="Times New Roman" w:hAnsi="Times New Roman" w:eastAsia="Times New Roman" w:cs="Times New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entative="0">
      <w:start w:val="1"/>
      <w:numFmt w:val="lowerLetter"/>
      <w:lvlText w:val="%2)"/>
      <w:lvlJc w:val="left"/>
      <w:pPr>
        <w:ind w:left="840" w:hanging="420"/>
      </w:pPr>
      <w:rPr>
        <w:rFonts w:ascii="Times New Roman" w:hAnsi="Times New Roman" w:eastAsia="Times New Roman" w:cs="Times New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entative="0">
      <w:start w:val="1"/>
      <w:numFmt w:val="lowerRoman"/>
      <w:lvlText w:val="%3."/>
      <w:lvlJc w:val="left"/>
      <w:pPr>
        <w:ind w:left="840" w:hanging="420"/>
      </w:pPr>
      <w:rPr>
        <w:rFonts w:ascii="Times New Roman" w:hAnsi="Times New Roman" w:eastAsia="Times New Roman" w:cs="Times New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entative="0">
      <w:start w:val="1"/>
      <w:numFmt w:val="decimal"/>
      <w:lvlText w:val="%4."/>
      <w:lvlJc w:val="left"/>
      <w:pPr>
        <w:ind w:left="840" w:hanging="420"/>
      </w:pPr>
      <w:rPr>
        <w:rFonts w:ascii="Times New Roman" w:hAnsi="Times New Roman" w:eastAsia="Times New Roman" w:cs="Times New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entative="0">
      <w:start w:val="1"/>
      <w:numFmt w:val="lowerLetter"/>
      <w:lvlText w:val="%5)"/>
      <w:lvlJc w:val="left"/>
      <w:pPr>
        <w:ind w:left="840" w:hanging="420"/>
      </w:pPr>
      <w:rPr>
        <w:rFonts w:ascii="Times New Roman" w:hAnsi="Times New Roman" w:eastAsia="Times New Roman" w:cs="Times New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entative="0">
      <w:start w:val="1"/>
      <w:numFmt w:val="lowerRoman"/>
      <w:lvlText w:val="%6."/>
      <w:lvlJc w:val="left"/>
      <w:pPr>
        <w:ind w:left="840" w:hanging="420"/>
      </w:pPr>
      <w:rPr>
        <w:rFonts w:ascii="Times New Roman" w:hAnsi="Times New Roman" w:eastAsia="Times New Roman" w:cs="Times New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entative="0">
      <w:start w:val="1"/>
      <w:numFmt w:val="decimal"/>
      <w:lvlText w:val="%7."/>
      <w:lvlJc w:val="left"/>
      <w:pPr>
        <w:ind w:left="840" w:hanging="420"/>
      </w:pPr>
      <w:rPr>
        <w:rFonts w:ascii="Times New Roman" w:hAnsi="Times New Roman" w:eastAsia="Times New Roman" w:cs="Times New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entative="0">
      <w:start w:val="1"/>
      <w:numFmt w:val="lowerLetter"/>
      <w:lvlText w:val="%8)"/>
      <w:lvlJc w:val="left"/>
      <w:pPr>
        <w:ind w:left="840" w:hanging="420"/>
      </w:pPr>
      <w:rPr>
        <w:rFonts w:ascii="Times New Roman" w:hAnsi="Times New Roman" w:eastAsia="Times New Roman" w:cs="Times New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entative="0">
      <w:start w:val="1"/>
      <w:numFmt w:val="lowerRoman"/>
      <w:lvlText w:val="%9."/>
      <w:lvlJc w:val="left"/>
      <w:pPr>
        <w:ind w:left="840" w:hanging="420"/>
      </w:pPr>
      <w:rPr>
        <w:rFonts w:ascii="Times New Roman" w:hAnsi="Times New Roman" w:eastAsia="Times New Roman" w:cs="Times New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nsid w:val="59ADCABA"/>
    <w:multiLevelType w:val="multilevel"/>
    <w:tmpl w:val="59ADCABA"/>
    <w:lvl w:ilvl="0" w:tentative="0">
      <w:start w:val="1"/>
      <w:numFmt w:val="decimal"/>
      <w:lvlText w:val="%1."/>
      <w:lvlJc w:val="left"/>
      <w:pPr>
        <w:ind w:left="846" w:hanging="420"/>
      </w:pPr>
      <w:rPr>
        <w:rFonts w:ascii="Times New Roman" w:hAnsi="Times New Roman" w:eastAsia="Times New Roman" w:cs="Times New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entative="0">
      <w:start w:val="1"/>
      <w:numFmt w:val="lowerLetter"/>
      <w:lvlText w:val="%2)"/>
      <w:lvlJc w:val="left"/>
      <w:pPr>
        <w:ind w:left="846" w:hanging="420"/>
      </w:pPr>
      <w:rPr>
        <w:rFonts w:ascii="Times New Roman" w:hAnsi="Times New Roman" w:eastAsia="Times New Roman" w:cs="Times New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entative="0">
      <w:start w:val="1"/>
      <w:numFmt w:val="lowerRoman"/>
      <w:lvlText w:val="%3."/>
      <w:lvlJc w:val="left"/>
      <w:pPr>
        <w:ind w:left="846" w:hanging="420"/>
      </w:pPr>
      <w:rPr>
        <w:rFonts w:ascii="Times New Roman" w:hAnsi="Times New Roman" w:eastAsia="Times New Roman" w:cs="Times New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entative="0">
      <w:start w:val="1"/>
      <w:numFmt w:val="decimal"/>
      <w:lvlText w:val="%4."/>
      <w:lvlJc w:val="left"/>
      <w:pPr>
        <w:ind w:left="846" w:hanging="420"/>
      </w:pPr>
      <w:rPr>
        <w:rFonts w:ascii="Times New Roman" w:hAnsi="Times New Roman" w:eastAsia="Times New Roman" w:cs="Times New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entative="0">
      <w:start w:val="1"/>
      <w:numFmt w:val="lowerLetter"/>
      <w:lvlText w:val="%5)"/>
      <w:lvlJc w:val="left"/>
      <w:pPr>
        <w:ind w:left="846" w:hanging="420"/>
      </w:pPr>
      <w:rPr>
        <w:rFonts w:ascii="Times New Roman" w:hAnsi="Times New Roman" w:eastAsia="Times New Roman" w:cs="Times New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entative="0">
      <w:start w:val="1"/>
      <w:numFmt w:val="lowerRoman"/>
      <w:lvlText w:val="%6."/>
      <w:lvlJc w:val="left"/>
      <w:pPr>
        <w:ind w:left="846" w:hanging="420"/>
      </w:pPr>
      <w:rPr>
        <w:rFonts w:ascii="Times New Roman" w:hAnsi="Times New Roman" w:eastAsia="Times New Roman" w:cs="Times New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entative="0">
      <w:start w:val="1"/>
      <w:numFmt w:val="decimal"/>
      <w:lvlText w:val="%7."/>
      <w:lvlJc w:val="left"/>
      <w:pPr>
        <w:ind w:left="846" w:hanging="420"/>
      </w:pPr>
      <w:rPr>
        <w:rFonts w:ascii="Times New Roman" w:hAnsi="Times New Roman" w:eastAsia="Times New Roman" w:cs="Times New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entative="0">
      <w:start w:val="1"/>
      <w:numFmt w:val="lowerLetter"/>
      <w:lvlText w:val="%8)"/>
      <w:lvlJc w:val="left"/>
      <w:pPr>
        <w:ind w:left="846" w:hanging="420"/>
      </w:pPr>
      <w:rPr>
        <w:rFonts w:ascii="Times New Roman" w:hAnsi="Times New Roman" w:eastAsia="Times New Roman" w:cs="Times New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entative="0">
      <w:start w:val="1"/>
      <w:numFmt w:val="lowerRoman"/>
      <w:lvlText w:val="%9."/>
      <w:lvlJc w:val="left"/>
      <w:pPr>
        <w:ind w:left="846" w:hanging="420"/>
      </w:pPr>
      <w:rPr>
        <w:rFonts w:ascii="Times New Roman" w:hAnsi="Times New Roman" w:eastAsia="Times New Roman" w:cs="Times New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2"/>
    <w:lvlOverride w:ilvl="0">
      <w:startOverride w:val="3"/>
    </w:lvlOverride>
  </w:num>
  <w:num w:numId="4">
    <w:abstractNumId w:val="0"/>
    <w:lvlOverride w:ilvl="0">
      <w:startOverride w:val="1"/>
      <w:lvl w:ilvl="0" w:tentative="1">
        <w:start w:val="1"/>
        <w:numFmt w:val="decimal"/>
        <w:lvlText w:val="%1."/>
        <w:lvlJc w:val="left"/>
        <w:pPr>
          <w:ind w:left="1095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entative="1">
        <w:start w:val="1"/>
        <w:numFmt w:val="decimal"/>
        <w:lvlText w:val="%2."/>
        <w:lvlJc w:val="left"/>
        <w:pPr>
          <w:ind w:left="1095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entative="1">
        <w:start w:val="1"/>
        <w:numFmt w:val="decimal"/>
        <w:lvlText w:val="%3."/>
        <w:lvlJc w:val="left"/>
        <w:pPr>
          <w:ind w:left="1095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entative="1">
        <w:start w:val="1"/>
        <w:numFmt w:val="decimal"/>
        <w:lvlText w:val="%4."/>
        <w:lvlJc w:val="left"/>
        <w:pPr>
          <w:ind w:left="1155" w:hanging="4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entative="1">
        <w:start w:val="1"/>
        <w:numFmt w:val="decimal"/>
        <w:lvlText w:val="%5."/>
        <w:lvlJc w:val="left"/>
        <w:pPr>
          <w:ind w:left="1155" w:hanging="4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entative="1">
        <w:start w:val="1"/>
        <w:numFmt w:val="decimal"/>
        <w:lvlText w:val="%6."/>
        <w:lvlJc w:val="left"/>
        <w:pPr>
          <w:ind w:left="1244" w:hanging="5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entative="1">
        <w:start w:val="1"/>
        <w:numFmt w:val="decimal"/>
        <w:lvlText w:val="%7."/>
        <w:lvlJc w:val="left"/>
        <w:pPr>
          <w:ind w:left="1155" w:hanging="4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entative="1">
        <w:start w:val="1"/>
        <w:numFmt w:val="decimal"/>
        <w:lvlText w:val="%8."/>
        <w:lvlJc w:val="left"/>
        <w:pPr>
          <w:ind w:left="1155" w:hanging="4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entative="1">
        <w:start w:val="1"/>
        <w:numFmt w:val="decimal"/>
        <w:lvlText w:val="%9."/>
        <w:lvlJc w:val="left"/>
        <w:pPr>
          <w:ind w:left="1244" w:hanging="5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autoHyphenation/>
  <w:noLineBreaksAfter w:lang="zh-CN" w:val="‘“(〔[{〈《「『【⦅〘〖«〝︵︷︹︻︽︿﹁﹃﹇﹙﹛﹝｢"/>
  <w:noLineBreaksBefore w:lang="zh-CN" w:val="’”)〕]}〉"/>
  <w:compat>
    <w:useFELayout/>
    <w:compatSetting w:name="compatibilityMode" w:uri="http://schemas.microsoft.com/office/word" w:val="15"/>
  </w:compat>
  <w:rsids>
    <w:rsidRoot w:val="00000000"/>
    <w:rsid w:val="08F9285F"/>
    <w:rsid w:val="12627D05"/>
    <w:rsid w:val="14F57D98"/>
    <w:rsid w:val="62A1748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Arial Unicode MS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keepNext w:val="0"/>
      <w:keepLines w:val="0"/>
      <w:pageBreakBefore w:val="0"/>
      <w:framePr w:w="0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Times New Roman" w:hAnsi="Times New Roman" w:eastAsia="Arial Unicode MS" w:cs="Times New Roman"/>
      <w:color w:val="auto"/>
      <w:spacing w:val="0"/>
      <w:w w:val="100"/>
      <w:kern w:val="0"/>
      <w:position w:val="0"/>
      <w:sz w:val="24"/>
      <w:szCs w:val="24"/>
      <w:u w:val="none" w:color="auto"/>
      <w:vertAlign w:val="baseline"/>
      <w:lang w:val="en-US" w:eastAsia="en-US" w:bidi="ar-SA"/>
    </w:rPr>
  </w:style>
  <w:style w:type="character" w:default="1" w:styleId="3">
    <w:name w:val="Default Paragraph Font"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qFormat/>
    <w:uiPriority w:val="0"/>
    <w:rPr>
      <w:u w:val="single"/>
    </w:rPr>
  </w:style>
  <w:style w:type="table" w:customStyle="1" w:styleId="5">
    <w:name w:val="Table Normal"/>
    <w:qFormat/>
    <w:uiPriority w:val="0"/>
    <w:tblPr>
      <w:tblLayout w:type="fixed"/>
    </w:tblPr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paragraph" w:customStyle="1" w:styleId="6">
    <w:name w:val="页眉与页脚"/>
    <w:qFormat/>
    <w:uiPriority w:val="0"/>
    <w:pPr>
      <w:keepNext w:val="0"/>
      <w:keepLines w:val="0"/>
      <w:pageBreakBefore w:val="0"/>
      <w:framePr w:w="0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tabs>
        <w:tab w:val="right" w:pos="9020"/>
      </w:tabs>
      <w:suppressAutoHyphens w:val="0"/>
      <w:bidi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Helvetica" w:hAnsi="Helvetica" w:eastAsia="Arial Unicode MS" w:cs="Arial Unicode MS"/>
      <w:color w:val="000000"/>
      <w:spacing w:val="0"/>
      <w:w w:val="100"/>
      <w:kern w:val="0"/>
      <w:position w:val="0"/>
      <w:sz w:val="24"/>
      <w:szCs w:val="24"/>
      <w:u w:val="none" w:color="auto"/>
      <w:vertAlign w:val="baseline"/>
    </w:rPr>
  </w:style>
  <w:style w:type="paragraph" w:customStyle="1" w:styleId="7">
    <w:name w:val="正文 A"/>
    <w:qFormat/>
    <w:uiPriority w:val="0"/>
    <w:pPr>
      <w:keepNext w:val="0"/>
      <w:keepLines w:val="0"/>
      <w:pageBreakBefore w:val="0"/>
      <w:framePr w:w="0" w:wrap="around" w:vAnchor="margin" w:hAnchor="text" w:yAlign="inline"/>
      <w:widowControl w:val="0"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0" w:beforeAutospacing="0" w:after="0" w:afterAutospacing="0" w:line="240" w:lineRule="auto"/>
      <w:ind w:left="0" w:right="0" w:firstLine="0"/>
      <w:jc w:val="both"/>
      <w:outlineLvl w:val="9"/>
    </w:pPr>
    <w:rPr>
      <w:rFonts w:ascii="Times New Roman" w:hAnsi="Times New Roman" w:eastAsia="Arial Unicode MS" w:cs="Arial Unicode MS"/>
      <w:color w:val="000000"/>
      <w:spacing w:val="0"/>
      <w:w w:val="100"/>
      <w:kern w:val="2"/>
      <w:position w:val="0"/>
      <w:sz w:val="21"/>
      <w:szCs w:val="21"/>
      <w:u w:val="none" w:color="000000"/>
      <w:vertAlign w:val="baseline"/>
      <w:lang w:val="en-US"/>
    </w:rPr>
  </w:style>
  <w:style w:type="paragraph" w:customStyle="1" w:styleId="8">
    <w:name w:val="列出段落1"/>
    <w:qFormat/>
    <w:uiPriority w:val="0"/>
    <w:pPr>
      <w:keepNext w:val="0"/>
      <w:keepLines w:val="0"/>
      <w:pageBreakBefore w:val="0"/>
      <w:framePr w:w="0" w:wrap="around" w:vAnchor="margin" w:hAnchor="text" w:yAlign="inline"/>
      <w:widowControl w:val="0"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0" w:beforeAutospacing="0" w:after="0" w:afterAutospacing="0" w:line="240" w:lineRule="auto"/>
      <w:ind w:left="0" w:right="0" w:firstLine="420"/>
      <w:jc w:val="both"/>
      <w:outlineLvl w:val="9"/>
    </w:pPr>
    <w:rPr>
      <w:rFonts w:hint="eastAsia" w:ascii="Arial Unicode MS" w:hAnsi="Arial Unicode MS" w:eastAsia="Arial Unicode MS" w:cs="Arial Unicode MS"/>
      <w:color w:val="000000"/>
      <w:spacing w:val="0"/>
      <w:w w:val="100"/>
      <w:kern w:val="2"/>
      <w:position w:val="0"/>
      <w:sz w:val="21"/>
      <w:szCs w:val="21"/>
      <w:u w:val="none" w:color="000000"/>
      <w:vertAlign w:val="baseline"/>
      <w:lang w:val="en-US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3</TotalTime>
  <ScaleCrop>false</ScaleCrop>
  <LinksUpToDate>false</LinksUpToDate>
  <Application>WPS Office_11.1.0.8412_F1E327BC-269C-435d-A152-05C5408002CA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2018-09-26T08:43:00Z</dcterms:created>
  <dc:creator>Administrator</dc:creator>
  <cp:lastModifiedBy>ME佑</cp:lastModifiedBy>
  <dcterms:modified xsi:type="dcterms:W3CDTF">2019-02-12T09:45:52Z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2052-11.1.0.8412</vt:lpwstr>
  </property>
</Properties>
</file>